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Booster Pack Argent Express</w:t>
      </w:r>
    </w:p>
    <w:p>
      <w:pPr>
        <w:jc w:val="center"/>
      </w:pPr>
      <w:r>
        <w:t>30 idées simples pour gagner de l'argent sans capital dès aujourd'hui</w:t>
      </w:r>
    </w:p>
    <w:p>
      <w:r>
        <w:t>——————————————————————————————————————————————————</w:t>
      </w:r>
    </w:p>
    <w:p>
      <w:pPr>
        <w:pStyle w:val="Heading1"/>
      </w:pPr>
      <w:r>
        <w:t>À propos de l'auteur</w:t>
      </w:r>
    </w:p>
    <w:p>
      <w:r>
        <w:t>Blaise Loti MENDJOCK BENG est comptable dévoué, entrepreneur pragmatique et fondateur de BLM Entrepreneuriat. Fort de 19 ans d’expérience et passionné par la transmission de solutions concrètes, il accompagne les porteurs de projets malins dans la création de revenus rapides, sans capital de départ.</w:t>
      </w:r>
    </w:p>
    <w:p>
      <w:r>
        <w:t>——————————————————————————————————————————————————</w:t>
      </w:r>
    </w:p>
    <w:p>
      <w:pPr>
        <w:pStyle w:val="Heading1"/>
      </w:pPr>
      <w:r>
        <w:t>Introduction</w:t>
      </w:r>
    </w:p>
    <w:p>
      <w:r>
        <w:t>Ce pack réunit 30 idées réalistes, testées sur le terrain africain, pensées pour les fondateurs malins, les débrouillards et les visionnaires à ressources limitées. Chaque idée est présentée avec clarté : ce que c’est, comment commencer, un exemple, et un conseil actionnable.</w:t>
      </w:r>
    </w:p>
    <w:p>
      <w:r>
        <w:t>——————————————————————————————————————————————————</w:t>
      </w:r>
    </w:p>
    <w:p>
      <w:pPr>
        <w:pStyle w:val="Heading1"/>
      </w:pPr>
      <w:r>
        <w:t>Liste des 30 idées</w:t>
      </w:r>
    </w:p>
    <w:p>
      <w:pPr>
        <w:pStyle w:val="Heading2"/>
      </w:pPr>
      <w:r>
        <w:t>1. Revente de journaux d’annonces locaux (papier ou PDF)</w:t>
      </w:r>
    </w:p>
    <w:p>
      <w:r>
        <w:t>Principe : Acheter ou collecter des journaux gratuits et les revendre imprimés ou numériques en ciblant les marchands et agences.</w:t>
      </w:r>
    </w:p>
    <w:p>
      <w:r>
        <w:t>Exemple : Tu peux proposer des annonces d’emplois dans un marché local.</w:t>
      </w:r>
    </w:p>
    <w:p>
      <w:r>
        <w:t>Démarrage : 0 FCFA (il suffit de collecter ou imprimer).</w:t>
      </w:r>
    </w:p>
    <w:p>
      <w:r>
        <w:t>Conseil : Vise les commerçants ou chômeurs actifs.</w:t>
      </w:r>
    </w:p>
    <w:p>
      <w:pPr>
        <w:pStyle w:val="Heading2"/>
      </w:pPr>
      <w:r>
        <w:t>2. Service de mise en relation locale via WhatsApp</w:t>
      </w:r>
    </w:p>
    <w:p>
      <w:r>
        <w:t>Principe : Crée des groupes WhatsApp par thème (emplois, locations, petits boulots). Tu factures l’accès ou la visibilité.</w:t>
      </w:r>
    </w:p>
    <w:p>
      <w:r>
        <w:t>Exemple : Groupe "Offres d’emplois à Douala" avec 500 membres payants.</w:t>
      </w:r>
    </w:p>
    <w:p>
      <w:r>
        <w:t>Démarrage : Zéro frais, juste un smartphone.</w:t>
      </w:r>
    </w:p>
    <w:p>
      <w:r>
        <w:t>Conseil : Anime régulièrement avec de vraies infos.</w:t>
      </w:r>
    </w:p>
    <w:p>
      <w:pPr>
        <w:pStyle w:val="Heading2"/>
      </w:pPr>
      <w:r>
        <w:t>3. Vente de recettes maison (PDF WhatsApp)</w:t>
      </w:r>
    </w:p>
    <w:p>
      <w:r>
        <w:t>Principe : Crée des fiches PDF de recettes typiques (ex : bouillon, beignets, jus naturels).</w:t>
      </w:r>
    </w:p>
    <w:p>
      <w:r>
        <w:t>Exemple : 1 000 FCFA le pack de 10 recettes via WhatsApp.</w:t>
      </w:r>
    </w:p>
    <w:p>
      <w:r>
        <w:t>Démarrage : Juste ton téléphone et ta créativité.</w:t>
      </w:r>
    </w:p>
    <w:p>
      <w:r>
        <w:t>Conseil : Propose une promo "3 pour 2" pour booster.</w:t>
      </w:r>
    </w:p>
    <w:p>
      <w:r>
        <w:t>——————————————————————————————————————————————————</w:t>
      </w:r>
    </w:p>
    <w:p>
      <w:pPr>
        <w:pStyle w:val="Heading1"/>
      </w:pPr>
      <w:r>
        <w:t>Conclusion</w:t>
      </w:r>
    </w:p>
    <w:p>
      <w:r>
        <w:t>Tu n’as pas besoin de capital pour commencer. Tu as besoin de clarté, de culot et d’exécution rapide. Ce pack est là pour t’éviter les excuses et t’ouvrir des portes concrètes. Choisis 1 idée. Mets-la en application dans les prochaines 24h.</w:t>
        <w:br/>
        <w:br/>
        <w:t>Et surtout : ne reste pas seul. Rejoins la communauté des Fondateurs Malins.</w:t>
      </w:r>
    </w:p>
    <w:p>
      <w:r>
        <w:t>——————————————————————————————————————————————————</w:t>
      </w:r>
    </w:p>
    <w:p>
      <w:pPr>
        <w:pStyle w:val="Heading1"/>
      </w:pPr>
      <w:r>
        <w:t>Mentions légales</w:t>
      </w:r>
    </w:p>
    <w:p>
      <w:r>
        <w:t>Auteur : MENDJOCK BENG Blaise Loti</w:t>
        <w:br/>
        <w:t>Ville : Douala - Cameroun</w:t>
        <w:br/>
        <w:t>Statut : Entrepreneur Individuel</w:t>
        <w:br/>
        <w:t>Contact : mendjock67@gmail.com</w:t>
        <w:br/>
        <w:t>Tous droits réservés - BLM Entrepreneuriat</w:t>
      </w:r>
    </w:p>
    <w:p>
      <w:r>
        <w:t>——————————————————————————————————————————————————</w:t>
      </w:r>
    </w:p>
    <w:p>
      <w:pPr>
        <w:pStyle w:val="Heading1"/>
      </w:pPr>
      <w:r>
        <w:t>Bonus</w:t>
      </w:r>
    </w:p>
    <w:p>
      <w:r>
        <w:t>Envie de 20 idées en plus, avec des outils et modèles d’action ?</w:t>
        <w:br/>
        <w:br/>
        <w:t>Découvre le Maxi Pack Argent Express.</w:t>
        <w:br/>
        <w:br/>
        <w:t>[👉 Cliquez ici pour accéder au Maxi Pack (lien à insérer)]</w:t>
      </w:r>
    </w:p>
    <w:p>
      <w:pPr>
        <w:pStyle w:val="Heading2"/>
      </w:pPr>
      <w:r>
        <w:t>4. Livraison de courses à domicile</w:t>
      </w:r>
    </w:p>
    <w:p>
      <w:r>
        <w:t>Principe : Tu fais les courses à la place de gens occupés</w:t>
      </w:r>
    </w:p>
    <w:p>
      <w:r>
        <w:t>Exemple : Service WhatsApp dans ton quartier</w:t>
      </w:r>
    </w:p>
    <w:p>
      <w:r>
        <w:t>Démarrage : Téléphone + carnet</w:t>
      </w:r>
    </w:p>
    <w:p>
      <w:r>
        <w:t>Conseil : Commence par une personne autour de toi</w:t>
      </w:r>
    </w:p>
    <w:p>
      <w:pPr>
        <w:pStyle w:val="Heading2"/>
      </w:pPr>
      <w:r>
        <w:t>5. Vente de packs de prières PDF</w:t>
      </w:r>
    </w:p>
    <w:p>
      <w:r>
        <w:t>Principe : Rassemble des prières chrétiennes pour moments clés</w:t>
      </w:r>
    </w:p>
    <w:p>
      <w:r>
        <w:t>Exemple : Pack pour délivrance, guérison, bénédiction</w:t>
      </w:r>
    </w:p>
    <w:p>
      <w:r>
        <w:t>Démarrage : Word + export PDF</w:t>
      </w:r>
    </w:p>
    <w:p>
      <w:r>
        <w:t>Conseil : Utilise Canva pour illustrer</w:t>
      </w:r>
    </w:p>
    <w:p>
      <w:pPr>
        <w:pStyle w:val="Heading2"/>
      </w:pPr>
      <w:r>
        <w:t>6. Aide administrative pour particuliers</w:t>
      </w:r>
    </w:p>
    <w:p>
      <w:r>
        <w:t>Principe : Aide à remplir formulaires, CV, docs en ligne</w:t>
      </w:r>
    </w:p>
    <w:p>
      <w:r>
        <w:t>Exemple : Service pour étudiants ou job seekers</w:t>
      </w:r>
    </w:p>
    <w:p>
      <w:r>
        <w:t>Démarrage : Ton ordi ou cyber</w:t>
      </w:r>
    </w:p>
    <w:p>
      <w:r>
        <w:t>Conseil : Propose des packs 3 services</w:t>
      </w:r>
    </w:p>
    <w:p>
      <w:pPr>
        <w:pStyle w:val="Heading2"/>
      </w:pPr>
      <w:r>
        <w:t>7. Mise en valeur de chambres à louer</w:t>
      </w:r>
    </w:p>
    <w:p>
      <w:r>
        <w:t>Principe : Photos, texte et promotion de chambres chez l'habitant</w:t>
      </w:r>
    </w:p>
    <w:p>
      <w:r>
        <w:t>Exemple : Tu gagnes sur commission</w:t>
      </w:r>
    </w:p>
    <w:p>
      <w:r>
        <w:t>Démarrage : Téléphone avec appareil photo</w:t>
      </w:r>
    </w:p>
    <w:p>
      <w:r>
        <w:t>Conseil : Fais-le gratuitement pour 1 client pour démarrer</w:t>
      </w:r>
    </w:p>
    <w:p>
      <w:pPr>
        <w:pStyle w:val="Heading2"/>
      </w:pPr>
      <w:r>
        <w:t>8. Revente de petits objets sur commande</w:t>
      </w:r>
    </w:p>
    <w:p>
      <w:r>
        <w:t>Principe : Tu fais l’intermédiaire (bijoux, gadgets, câbles)</w:t>
      </w:r>
    </w:p>
    <w:p>
      <w:r>
        <w:t>Exemple : Tu gagnes sur chaque vente</w:t>
      </w:r>
    </w:p>
    <w:p>
      <w:r>
        <w:t>Démarrage : WhatsApp + catalogue Canva</w:t>
      </w:r>
    </w:p>
    <w:p>
      <w:r>
        <w:t>Conseil : Choisis 5 objets faciles à trouver</w:t>
      </w:r>
    </w:p>
    <w:p>
      <w:pPr>
        <w:pStyle w:val="Heading2"/>
      </w:pPr>
      <w:r>
        <w:t>9. Service de retranscription audio</w:t>
      </w:r>
    </w:p>
    <w:p>
      <w:r>
        <w:t>Principe : Tu écris ce que les gens enregistrent</w:t>
      </w:r>
    </w:p>
    <w:p>
      <w:r>
        <w:t>Exemple : Étudiants, pasteurs, entrepreneurs</w:t>
      </w:r>
    </w:p>
    <w:p>
      <w:r>
        <w:t>Démarrage : PC + écouteurs</w:t>
      </w:r>
    </w:p>
    <w:p>
      <w:r>
        <w:t>Conseil : Propose un test gratuit</w:t>
      </w:r>
    </w:p>
    <w:p>
      <w:pPr>
        <w:pStyle w:val="Heading2"/>
      </w:pPr>
      <w:r>
        <w:t>10. Création de bio professionnelle</w:t>
      </w:r>
    </w:p>
    <w:p>
      <w:r>
        <w:t>Principe : Tu aides les gens à écrire leur bio</w:t>
      </w:r>
    </w:p>
    <w:p>
      <w:r>
        <w:t>Exemple : Profils Facebook, LinkedIn, CV</w:t>
      </w:r>
    </w:p>
    <w:p>
      <w:r>
        <w:t>Démarrage : Gratuit à produire</w:t>
      </w:r>
    </w:p>
    <w:p>
      <w:r>
        <w:t>Conseil : Montre des exemples avant/après</w:t>
      </w:r>
    </w:p>
    <w:p>
      <w:pPr>
        <w:pStyle w:val="Heading2"/>
      </w:pPr>
      <w:r>
        <w:t>11. Partage de bons plans sur WhatsApp</w:t>
      </w:r>
    </w:p>
    <w:p>
      <w:r>
        <w:t>Principe : Tu crées un groupe ou une liste</w:t>
      </w:r>
    </w:p>
    <w:p>
      <w:r>
        <w:t>Exemple : Tu gagnes avec pubs ou ventes affiliées</w:t>
      </w:r>
    </w:p>
    <w:p>
      <w:r>
        <w:t>Démarrage : 0 FCFA</w:t>
      </w:r>
    </w:p>
    <w:p>
      <w:r>
        <w:t>Conseil : Ne spamme pas, reste utile</w:t>
      </w:r>
    </w:p>
    <w:p>
      <w:pPr>
        <w:pStyle w:val="Heading2"/>
      </w:pPr>
      <w:r>
        <w:t>12. Revente de fichiers numériques</w:t>
      </w:r>
    </w:p>
    <w:p>
      <w:r>
        <w:t>Principe : Tu vends des modèles Excel, PDF, planners</w:t>
      </w:r>
    </w:p>
    <w:p>
      <w:r>
        <w:t>Exemple : Fichier "Budget famille" ou "Plan nutrition"</w:t>
      </w:r>
    </w:p>
    <w:p>
      <w:r>
        <w:t>Démarrage : Ton expérience + Word</w:t>
      </w:r>
    </w:p>
    <w:p>
      <w:r>
        <w:t>Conseil : Propose aussi des packs</w:t>
      </w:r>
    </w:p>
    <w:p>
      <w:pPr>
        <w:pStyle w:val="Heading2"/>
      </w:pPr>
      <w:r>
        <w:t>13. Assistant courses mariage</w:t>
      </w:r>
    </w:p>
    <w:p>
      <w:r>
        <w:t>Principe : Tu aides à acheter (liste, suivi, livraison)</w:t>
      </w:r>
    </w:p>
    <w:p>
      <w:r>
        <w:t>Exemple : Jeunes couples, familles</w:t>
      </w:r>
    </w:p>
    <w:p>
      <w:r>
        <w:t>Démarrage : Carnet + contacts fournisseurs</w:t>
      </w:r>
    </w:p>
    <w:p>
      <w:r>
        <w:t>Conseil : Offre un pack starter</w:t>
      </w:r>
    </w:p>
    <w:p>
      <w:pPr>
        <w:pStyle w:val="Heading2"/>
      </w:pPr>
      <w:r>
        <w:t>14. Rédaction de lettres et discours</w:t>
      </w:r>
    </w:p>
    <w:p>
      <w:r>
        <w:t>Principe : Tu écris pour les autres</w:t>
      </w:r>
    </w:p>
    <w:p>
      <w:r>
        <w:t>Exemple : Discours de mariage, de motivation, de départ</w:t>
      </w:r>
    </w:p>
    <w:p>
      <w:r>
        <w:t>Démarrage : Word et inspiration</w:t>
      </w:r>
    </w:p>
    <w:p>
      <w:r>
        <w:t>Conseil : Montre 3 extraits dans ton statut</w:t>
      </w:r>
    </w:p>
    <w:p>
      <w:pPr>
        <w:pStyle w:val="Heading2"/>
      </w:pPr>
      <w:r>
        <w:t>15. Animation de quiz ou jeux en ligne</w:t>
      </w:r>
    </w:p>
    <w:p>
      <w:r>
        <w:t>Principe : Tu fais jouer un groupe WhatsApp</w:t>
      </w:r>
    </w:p>
    <w:p>
      <w:r>
        <w:t>Exemple : Tu gagnes via des accès payants</w:t>
      </w:r>
    </w:p>
    <w:p>
      <w:r>
        <w:t>Démarrage : Créativité + Google Forms</w:t>
      </w:r>
    </w:p>
    <w:p>
      <w:r>
        <w:t>Conseil : Thèmes populaires = + de monde</w:t>
      </w:r>
    </w:p>
    <w:p>
      <w:pPr>
        <w:pStyle w:val="Heading2"/>
      </w:pPr>
      <w:r>
        <w:t>16. Témoignages rémunérés</w:t>
      </w:r>
    </w:p>
    <w:p>
      <w:r>
        <w:t>Principe : Tu racontes ton expérience produit contre commission</w:t>
      </w:r>
    </w:p>
    <w:p>
      <w:r>
        <w:t>Exemple : Partenariat avec vendeurs</w:t>
      </w:r>
    </w:p>
    <w:p>
      <w:r>
        <w:t>Démarrage : Smartphone + sincérité</w:t>
      </w:r>
    </w:p>
    <w:p>
      <w:r>
        <w:t>Conseil : Filme-toi dans un décor simple</w:t>
      </w:r>
    </w:p>
    <w:p>
      <w:pPr>
        <w:pStyle w:val="Heading2"/>
      </w:pPr>
      <w:r>
        <w:t>17. Mini-tutoriels en ligne</w:t>
      </w:r>
    </w:p>
    <w:p>
      <w:r>
        <w:t>Principe : Tu expliques un savoir-faire simple</w:t>
      </w:r>
    </w:p>
    <w:p>
      <w:r>
        <w:t>Exemple : Ex : comment faire un bon CV</w:t>
      </w:r>
    </w:p>
    <w:p>
      <w:r>
        <w:t>Démarrage : Téléphone + canva</w:t>
      </w:r>
    </w:p>
    <w:p>
      <w:r>
        <w:t>Conseil : 5 mini tutos suffisent pour commencer</w:t>
      </w:r>
    </w:p>
    <w:p>
      <w:pPr>
        <w:pStyle w:val="Heading2"/>
      </w:pPr>
      <w:r>
        <w:t>18. Rédaction de fiches métiers</w:t>
      </w:r>
    </w:p>
    <w:p>
      <w:r>
        <w:t>Principe : Tu fais des fiches métiers africains</w:t>
      </w:r>
    </w:p>
    <w:p>
      <w:r>
        <w:t>Exemple : PDF à vendre ou pack pour jeunes</w:t>
      </w:r>
    </w:p>
    <w:p>
      <w:r>
        <w:t>Démarrage : Recherche + Word</w:t>
      </w:r>
    </w:p>
    <w:p>
      <w:r>
        <w:t>Conseil : Propose un pack éducatif à petits prix</w:t>
      </w:r>
    </w:p>
    <w:p>
      <w:pPr>
        <w:pStyle w:val="Heading2"/>
      </w:pPr>
      <w:r>
        <w:t>19. Coaching organisation maison</w:t>
      </w:r>
    </w:p>
    <w:p>
      <w:r>
        <w:t>Principe : Tu aides à organiser maison, tâches, planning</w:t>
      </w:r>
    </w:p>
    <w:p>
      <w:r>
        <w:t>Exemple : Mères de famille ou jeunes actifs</w:t>
      </w:r>
    </w:p>
    <w:p>
      <w:r>
        <w:t>Démarrage : Expérience + PDF de démarrage</w:t>
      </w:r>
    </w:p>
    <w:p>
      <w:r>
        <w:t>Conseil : Propose 1 session gratuite</w:t>
      </w:r>
    </w:p>
    <w:p>
      <w:pPr>
        <w:pStyle w:val="Heading2"/>
      </w:pPr>
      <w:r>
        <w:t>20. Checklist événementiel</w:t>
      </w:r>
    </w:p>
    <w:p>
      <w:r>
        <w:t>Principe : Tu proposes des listes toutes prêtes</w:t>
      </w:r>
    </w:p>
    <w:p>
      <w:r>
        <w:t>Exemple : Anniversaire, réunion, mariage</w:t>
      </w:r>
    </w:p>
    <w:p>
      <w:r>
        <w:t>Démarrage : Word + export PDF</w:t>
      </w:r>
    </w:p>
    <w:p>
      <w:r>
        <w:t>Conseil : Fais-en un visuel stylé</w:t>
      </w:r>
    </w:p>
    <w:p>
      <w:pPr>
        <w:pStyle w:val="Heading2"/>
      </w:pPr>
      <w:r>
        <w:t>21. Revente de flyers personnalisés</w:t>
      </w:r>
    </w:p>
    <w:p>
      <w:r>
        <w:t>Principe : Tu proposes des flyers + impression via un partenaire</w:t>
      </w:r>
    </w:p>
    <w:p>
      <w:r>
        <w:t>Exemple : Tu gagnes sur chaque flyer</w:t>
      </w:r>
    </w:p>
    <w:p>
      <w:r>
        <w:t>Démarrage : Canva + imprimeur local</w:t>
      </w:r>
    </w:p>
    <w:p>
      <w:r>
        <w:t>Conseil : Montre tes 3 modèles stars</w:t>
      </w:r>
    </w:p>
    <w:p>
      <w:pPr>
        <w:pStyle w:val="Heading2"/>
      </w:pPr>
      <w:r>
        <w:t>22. Rédaction de messages WhatsApp</w:t>
      </w:r>
    </w:p>
    <w:p>
      <w:r>
        <w:t>Principe : Tu crées des messages pour vendre</w:t>
      </w:r>
    </w:p>
    <w:p>
      <w:r>
        <w:t>Exemple : Pour commerçants locaux</w:t>
      </w:r>
    </w:p>
    <w:p>
      <w:r>
        <w:t>Démarrage : Ton style + téléphone</w:t>
      </w:r>
    </w:p>
    <w:p>
      <w:r>
        <w:t>Conseil : Montre 3 captures avant/après</w:t>
      </w:r>
    </w:p>
    <w:p>
      <w:pPr>
        <w:pStyle w:val="Heading2"/>
      </w:pPr>
      <w:r>
        <w:t>23. Accompagnement à la révision d'examens</w:t>
      </w:r>
    </w:p>
    <w:p>
      <w:r>
        <w:t>Principe : Tu aides à organiser les révisions</w:t>
      </w:r>
    </w:p>
    <w:p>
      <w:r>
        <w:t>Exemple : Collégiens, lycéens, étudiants</w:t>
      </w:r>
    </w:p>
    <w:p>
      <w:r>
        <w:t>Démarrage : Méthode + WhatsApp</w:t>
      </w:r>
    </w:p>
    <w:p>
      <w:r>
        <w:t>Conseil : Offre un pack 3 jours</w:t>
      </w:r>
    </w:p>
    <w:p>
      <w:pPr>
        <w:pStyle w:val="Heading2"/>
      </w:pPr>
      <w:r>
        <w:t>24. Création de citations personnalisées</w:t>
      </w:r>
    </w:p>
    <w:p>
      <w:r>
        <w:t>Principe : Tu écris des citations sur mesure</w:t>
      </w:r>
    </w:p>
    <w:p>
      <w:r>
        <w:t>Exemple : Cadeaux, posts de motivation</w:t>
      </w:r>
    </w:p>
    <w:p>
      <w:r>
        <w:t>Démarrage : Ton style + Canva</w:t>
      </w:r>
    </w:p>
    <w:p>
      <w:r>
        <w:t>Conseil : Fais-en une collection</w:t>
      </w:r>
    </w:p>
    <w:p>
      <w:pPr>
        <w:pStyle w:val="Heading2"/>
      </w:pPr>
      <w:r>
        <w:t>25. Conciergerie pour diaspora</w:t>
      </w:r>
    </w:p>
    <w:p>
      <w:r>
        <w:t>Principe : Tu rends des services à distance</w:t>
      </w:r>
    </w:p>
    <w:p>
      <w:r>
        <w:t>Exemple : Courses pour proches, visites, achats</w:t>
      </w:r>
    </w:p>
    <w:p>
      <w:r>
        <w:t>Démarrage : WhatsApp + relais local</w:t>
      </w:r>
    </w:p>
    <w:p>
      <w:r>
        <w:t>Conseil : Montre ton sérieux</w:t>
      </w:r>
    </w:p>
    <w:p>
      <w:pPr>
        <w:pStyle w:val="Heading2"/>
      </w:pPr>
      <w:r>
        <w:t>26. Organisation d’achat groupé</w:t>
      </w:r>
    </w:p>
    <w:p>
      <w:r>
        <w:t>Principe : Tu regroupes des gens pour acheter au gros</w:t>
      </w:r>
    </w:p>
    <w:p>
      <w:r>
        <w:t>Exemple : Riz, savon, fournitures</w:t>
      </w:r>
    </w:p>
    <w:p>
      <w:r>
        <w:t>Démarrage : Contacts + communication</w:t>
      </w:r>
    </w:p>
    <w:p>
      <w:r>
        <w:t>Conseil : Commence petit et fiable</w:t>
      </w:r>
    </w:p>
    <w:p>
      <w:pPr>
        <w:pStyle w:val="Heading2"/>
      </w:pPr>
      <w:r>
        <w:t>27. Consultant local pour produits étrangers</w:t>
      </w:r>
    </w:p>
    <w:p>
      <w:r>
        <w:t>Principe : Tu aides à adapter offres pour le marché local</w:t>
      </w:r>
    </w:p>
    <w:p>
      <w:r>
        <w:t>Exemple : Jeunes marques ou startups</w:t>
      </w:r>
    </w:p>
    <w:p>
      <w:r>
        <w:t>Démarrage : Analyse + sens du terrain</w:t>
      </w:r>
    </w:p>
    <w:p>
      <w:r>
        <w:t>Conseil : Donne 1 conseil gratuit pour attirer</w:t>
      </w:r>
    </w:p>
    <w:p>
      <w:pPr>
        <w:pStyle w:val="Heading2"/>
      </w:pPr>
      <w:r>
        <w:t>28. Médiation de voisinage</w:t>
      </w:r>
    </w:p>
    <w:p>
      <w:r>
        <w:t>Principe : Tu aides à résoudre petits conflits</w:t>
      </w:r>
    </w:p>
    <w:p>
      <w:r>
        <w:t>Exemple : Immeubles, quartiers</w:t>
      </w:r>
    </w:p>
    <w:p>
      <w:r>
        <w:t>Démarrage : Sens de l’écoute + neutralité</w:t>
      </w:r>
    </w:p>
    <w:p>
      <w:r>
        <w:t>Conseil : Fais-le bénévolement au départ</w:t>
      </w:r>
    </w:p>
    <w:p>
      <w:pPr>
        <w:pStyle w:val="Heading2"/>
      </w:pPr>
      <w:r>
        <w:t>29. Service de relecture scolaire</w:t>
      </w:r>
    </w:p>
    <w:p>
      <w:r>
        <w:t>Principe : Tu corriges fautes dans exposés, devoirs</w:t>
      </w:r>
    </w:p>
    <w:p>
      <w:r>
        <w:t>Exemple : Étudiants, parents</w:t>
      </w:r>
    </w:p>
    <w:p>
      <w:r>
        <w:t>Démarrage : Word + orthographe</w:t>
      </w:r>
    </w:p>
    <w:p>
      <w:r>
        <w:t>Conseil : Offre un échantillon gratuit</w:t>
      </w:r>
    </w:p>
    <w:p>
      <w:pPr>
        <w:pStyle w:val="Heading2"/>
      </w:pPr>
      <w:r>
        <w:t>30. Livraison express de documents</w:t>
      </w:r>
    </w:p>
    <w:p>
      <w:r>
        <w:t>Principe : Tu fais livreur entre quartiers</w:t>
      </w:r>
    </w:p>
    <w:p>
      <w:r>
        <w:t>Exemple : Avocats, particuliers</w:t>
      </w:r>
    </w:p>
    <w:p>
      <w:r>
        <w:t>Démarrage : Moto ou transport en commun</w:t>
      </w:r>
    </w:p>
    <w:p>
      <w:r>
        <w:t>Conseil : Propose des packs trajets</w:t>
      </w:r>
    </w:p>
    <w:p>
      <w:pPr>
        <w:pStyle w:val="Heading2"/>
      </w:pPr>
      <w:r>
        <w:t>31. Création de slogans pour pages locales</w:t>
      </w:r>
    </w:p>
    <w:p>
      <w:r>
        <w:t>Principe : Tu trouves un bon slogan pour pages pro</w:t>
      </w:r>
    </w:p>
    <w:p>
      <w:r>
        <w:t>Exemple : Coiffeuse, boutique, resto</w:t>
      </w:r>
    </w:p>
    <w:p>
      <w:r>
        <w:t>Démarrage : Idée + Canva</w:t>
      </w:r>
    </w:p>
    <w:p>
      <w:r>
        <w:t>Conseil : Montre des avant/après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